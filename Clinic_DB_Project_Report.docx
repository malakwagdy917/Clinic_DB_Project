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95DB" w14:textId="77777777" w:rsidR="004152EB" w:rsidRDefault="00000000">
      <w:pPr>
        <w:pStyle w:val="Title"/>
      </w:pPr>
      <w:r>
        <w:t>Clinic Management System - Database Project Report</w:t>
      </w:r>
    </w:p>
    <w:p w14:paraId="2745D3E4" w14:textId="77777777" w:rsidR="004152EB" w:rsidRDefault="00000000">
      <w:pPr>
        <w:pStyle w:val="Heading1"/>
      </w:pPr>
      <w:r>
        <w:t>1. Introduction</w:t>
      </w:r>
    </w:p>
    <w:p w14:paraId="3CDEA9CB" w14:textId="77777777" w:rsidR="004152EB" w:rsidRDefault="00000000">
      <w:r>
        <w:t>This document presents the design and implementation of a Clinic Management System database. The system facilitates patient appointment scheduling, doctor assignments, medical diagnosis tracking, and department/clinic organization.</w:t>
      </w:r>
    </w:p>
    <w:p w14:paraId="4524B407" w14:textId="77777777" w:rsidR="004152EB" w:rsidRDefault="00000000">
      <w:pPr>
        <w:pStyle w:val="Heading1"/>
      </w:pPr>
      <w:r>
        <w:t>2. Conceptual Design</w:t>
      </w:r>
    </w:p>
    <w:p w14:paraId="2C1B3DDF" w14:textId="77777777" w:rsidR="004152EB" w:rsidRDefault="00000000">
      <w:r>
        <w:t>The database is built around five core entities: Department, Clinic, Doctor, Patient, and Appointment. Each department includes several clinics and doctors. Appointments link patients and doctors with diagnoses, times, and costs.</w:t>
      </w:r>
    </w:p>
    <w:p w14:paraId="2C2158DF" w14:textId="77777777" w:rsidR="004152EB" w:rsidRDefault="00000000">
      <w:pPr>
        <w:pStyle w:val="Heading1"/>
      </w:pPr>
      <w:r>
        <w:t>3. UML Design (Text Representation)</w:t>
      </w:r>
    </w:p>
    <w:p w14:paraId="165B3A15" w14:textId="77777777" w:rsidR="004152EB" w:rsidRDefault="00000000">
      <w:r>
        <w:br/>
        <w:t>Department (DepartmentID, Name)</w:t>
      </w:r>
      <w:r>
        <w:br/>
        <w:t xml:space="preserve">    |</w:t>
      </w:r>
      <w:r>
        <w:br/>
        <w:t xml:space="preserve">    |---&lt; Clinic (ClinicID, Name, Address, DepartmentID)</w:t>
      </w:r>
      <w:r>
        <w:br/>
        <w:t xml:space="preserve">    |</w:t>
      </w:r>
      <w:r>
        <w:br/>
        <w:t xml:space="preserve">    |---&lt; Doctor (DoctorID, Name, Phone, Address, DepartmentID)</w:t>
      </w:r>
      <w:r>
        <w:br/>
        <w:t xml:space="preserve">                  |</w:t>
      </w:r>
      <w:r>
        <w:br/>
        <w:t xml:space="preserve">                  |---&lt; Appointment (AppointmentID, Date, StartTime, EndTime, Cost, Status, Diagnosis, DoctorID, PatientID)</w:t>
      </w:r>
      <w:r>
        <w:br/>
        <w:t xml:space="preserve">                                             |</w:t>
      </w:r>
      <w:r>
        <w:br/>
        <w:t xml:space="preserve">                                             |--- Patient (PatientID, Name, Phone, Address, BirthDate, Job)</w:t>
      </w:r>
      <w:r>
        <w:br/>
      </w:r>
    </w:p>
    <w:p w14:paraId="44CFEDA7" w14:textId="77777777" w:rsidR="004152EB" w:rsidRDefault="00000000">
      <w:pPr>
        <w:pStyle w:val="Heading1"/>
      </w:pPr>
      <w:r>
        <w:t>4. SQL Code Implementation</w:t>
      </w:r>
    </w:p>
    <w:p w14:paraId="77DCF815" w14:textId="77777777" w:rsidR="004152EB" w:rsidRDefault="00000000">
      <w:pPr>
        <w:pStyle w:val="Heading2"/>
      </w:pPr>
      <w:r>
        <w:t>4.1 Database Creation</w:t>
      </w:r>
    </w:p>
    <w:p w14:paraId="7326245A" w14:textId="77777777" w:rsidR="004152EB" w:rsidRDefault="00000000">
      <w:pPr>
        <w:pStyle w:val="IntenseQuote"/>
      </w:pPr>
      <w:r>
        <w:t>CREATE DATABASE ClinicDB;</w:t>
      </w:r>
      <w:r>
        <w:br/>
        <w:t>USE ClinicDB;</w:t>
      </w:r>
    </w:p>
    <w:p w14:paraId="194D9219" w14:textId="77777777" w:rsidR="004152EB" w:rsidRDefault="00000000">
      <w:pPr>
        <w:pStyle w:val="Heading2"/>
      </w:pPr>
      <w:r>
        <w:lastRenderedPageBreak/>
        <w:t>4.2 Table Creation</w:t>
      </w:r>
    </w:p>
    <w:p w14:paraId="4FEA973B" w14:textId="77777777" w:rsidR="004152EB" w:rsidRDefault="00000000">
      <w:pPr>
        <w:pStyle w:val="IntenseQuote"/>
      </w:pPr>
      <w:r>
        <w:br/>
        <w:t>CREATE TABLE Department (...);</w:t>
      </w:r>
      <w:r>
        <w:br/>
        <w:t>CREATE TABLE Clinic (...);</w:t>
      </w:r>
      <w:r>
        <w:br/>
        <w:t>CREATE TABLE Doctor (...);</w:t>
      </w:r>
      <w:r>
        <w:br/>
        <w:t>CREATE TABLE Patient (...);</w:t>
      </w:r>
      <w:r>
        <w:br/>
        <w:t>CREATE TABLE Appointment (...);</w:t>
      </w:r>
      <w:r>
        <w:br/>
      </w:r>
    </w:p>
    <w:p w14:paraId="75B89D94" w14:textId="77777777" w:rsidR="004152EB" w:rsidRDefault="00000000">
      <w:pPr>
        <w:pStyle w:val="Heading2"/>
      </w:pPr>
      <w:r>
        <w:t>4.3 Sample Data Insertion</w:t>
      </w:r>
    </w:p>
    <w:p w14:paraId="46822D3A" w14:textId="77777777" w:rsidR="004152EB" w:rsidRDefault="00000000">
      <w:pPr>
        <w:pStyle w:val="IntenseQuote"/>
      </w:pPr>
      <w:r>
        <w:t>Sample data was inserted into all tables to demonstrate functionality.</w:t>
      </w:r>
    </w:p>
    <w:p w14:paraId="0B0DEAA8" w14:textId="77777777" w:rsidR="004152EB" w:rsidRDefault="00000000">
      <w:pPr>
        <w:pStyle w:val="Heading1"/>
      </w:pPr>
      <w:r>
        <w:t>5. Example Queries and Explanations</w:t>
      </w:r>
    </w:p>
    <w:p w14:paraId="2FEFE7AE" w14:textId="77777777" w:rsidR="004152EB" w:rsidRDefault="00000000">
      <w:pPr>
        <w:pStyle w:val="Heading2"/>
      </w:pPr>
      <w:r>
        <w:t>5.1 Patients Diagnosed with "Fatty Liver" in Last Year</w:t>
      </w:r>
    </w:p>
    <w:p w14:paraId="2197BDFA" w14:textId="77777777" w:rsidR="004152EB" w:rsidRDefault="00000000">
      <w:pPr>
        <w:pStyle w:val="IntenseQuote"/>
      </w:pPr>
      <w:r>
        <w:br/>
        <w:t>SELECT DISTINCT p.Name</w:t>
      </w:r>
      <w:r>
        <w:br/>
        <w:t>FROM Patient p</w:t>
      </w:r>
      <w:r>
        <w:br/>
        <w:t>JOIN Appointment a ON p.PatientID = a.PatientID</w:t>
      </w:r>
      <w:r>
        <w:br/>
        <w:t>WHERE a.Diagnosis = 'Fatty liver'</w:t>
      </w:r>
      <w:r>
        <w:br/>
        <w:t xml:space="preserve">  AND a.Date &gt;= CURDATE() - INTERVAL 1 YEAR;</w:t>
      </w:r>
      <w:r>
        <w:br/>
      </w:r>
    </w:p>
    <w:p w14:paraId="555FE966" w14:textId="77777777" w:rsidR="004152EB" w:rsidRDefault="00000000">
      <w:r>
        <w:t>This query retrieves patients diagnosed with fatty liver within the past year.</w:t>
      </w:r>
    </w:p>
    <w:p w14:paraId="5B89D621" w14:textId="77777777" w:rsidR="004152EB" w:rsidRDefault="00000000">
      <w:pPr>
        <w:pStyle w:val="Heading2"/>
      </w:pPr>
      <w:r>
        <w:t>5.2 Cardiology Clinic Addresses</w:t>
      </w:r>
    </w:p>
    <w:p w14:paraId="51E8954A" w14:textId="77777777" w:rsidR="004152EB" w:rsidRDefault="00000000">
      <w:pPr>
        <w:pStyle w:val="IntenseQuote"/>
      </w:pPr>
      <w:r>
        <w:br/>
        <w:t>SELECT c.Address</w:t>
      </w:r>
      <w:r>
        <w:br/>
        <w:t>FROM Clinic c</w:t>
      </w:r>
      <w:r>
        <w:br/>
        <w:t>JOIN Department d ON c.DepartmentID = d.DepartmentID</w:t>
      </w:r>
      <w:r>
        <w:br/>
        <w:t>WHERE d.Name = 'Cardiology';</w:t>
      </w:r>
      <w:r>
        <w:br/>
      </w:r>
    </w:p>
    <w:p w14:paraId="62B427E6" w14:textId="77777777" w:rsidR="004152EB" w:rsidRDefault="00000000">
      <w:r>
        <w:t>Returns addresses of clinics under the Cardiology department.</w:t>
      </w:r>
    </w:p>
    <w:p w14:paraId="346B9199" w14:textId="77777777" w:rsidR="004152EB" w:rsidRDefault="00000000">
      <w:pPr>
        <w:pStyle w:val="Heading2"/>
      </w:pPr>
      <w:r>
        <w:lastRenderedPageBreak/>
        <w:t>5.3 Total Payments by a Specific Patient</w:t>
      </w:r>
    </w:p>
    <w:p w14:paraId="1DBD7BC4" w14:textId="77777777" w:rsidR="004152EB" w:rsidRDefault="00000000">
      <w:pPr>
        <w:pStyle w:val="IntenseQuote"/>
      </w:pPr>
      <w:r>
        <w:br/>
        <w:t>SELECT SUM(a.Cost) AS TotalPaid</w:t>
      </w:r>
      <w:r>
        <w:br/>
        <w:t>FROM Appointment a</w:t>
      </w:r>
      <w:r>
        <w:br/>
        <w:t>WHERE a.PatientID = 101</w:t>
      </w:r>
      <w:r>
        <w:br/>
        <w:t xml:space="preserve">  AND a.Date &gt;= CURDATE() - INTERVAL 3 YEAR;</w:t>
      </w:r>
      <w:r>
        <w:br/>
      </w:r>
    </w:p>
    <w:p w14:paraId="0941D83C" w14:textId="77777777" w:rsidR="004152EB" w:rsidRDefault="00000000">
      <w:r>
        <w:t>Calculates total money paid by patient ID 101 over the past 3 years.</w:t>
      </w:r>
    </w:p>
    <w:p w14:paraId="3E113AF5" w14:textId="77777777" w:rsidR="004152EB" w:rsidRDefault="00000000">
      <w:pPr>
        <w:pStyle w:val="Heading1"/>
      </w:pPr>
      <w:r>
        <w:t>6. Future Improvements</w:t>
      </w:r>
    </w:p>
    <w:p w14:paraId="360F9595" w14:textId="77777777" w:rsidR="004152EB" w:rsidRDefault="00000000">
      <w:r>
        <w:br/>
        <w:t>- Add user authentication for doctors/admins</w:t>
      </w:r>
      <w:r>
        <w:br/>
        <w:t>- Include billing history and payment status tracking</w:t>
      </w:r>
      <w:r>
        <w:br/>
        <w:t>- Add prescription and test result support</w:t>
      </w:r>
      <w:r>
        <w:br/>
        <w:t>- Export data capabilities (CSV, Excel)</w:t>
      </w:r>
      <w:r>
        <w:br/>
        <w:t>- Create stored procedures and views for reports</w:t>
      </w:r>
      <w:r>
        <w:br/>
      </w:r>
    </w:p>
    <w:p w14:paraId="0EEA4109" w14:textId="77777777" w:rsidR="004152EB" w:rsidRDefault="00000000">
      <w:pPr>
        <w:pStyle w:val="Heading1"/>
      </w:pPr>
      <w:r>
        <w:t>7. Author</w:t>
      </w:r>
    </w:p>
    <w:p w14:paraId="1D59DDF4" w14:textId="20486A5B" w:rsidR="001F4C75" w:rsidRDefault="00000000">
      <w:r w:rsidRPr="001F4C75">
        <w:rPr>
          <w:b/>
          <w:bCs/>
          <w:sz w:val="24"/>
          <w:szCs w:val="24"/>
        </w:rPr>
        <w:t>Prepared by:</w:t>
      </w:r>
      <w:r w:rsidR="001F4C75">
        <w:br/>
      </w:r>
      <w:r w:rsidR="001F4C75">
        <w:t>Logain Yasser </w:t>
      </w:r>
      <w:r w:rsidR="001F4C75">
        <w:tab/>
      </w:r>
      <w:r w:rsidR="001F4C75">
        <w:t>231001246 </w:t>
      </w:r>
    </w:p>
    <w:p w14:paraId="685C2D7E" w14:textId="1524EDE4" w:rsidR="001F4C75" w:rsidRDefault="001F4C75">
      <w:r>
        <w:t>Malak Wagdy </w:t>
      </w:r>
      <w:r>
        <w:tab/>
      </w:r>
      <w:r>
        <w:t>231001578 </w:t>
      </w:r>
    </w:p>
    <w:p w14:paraId="4BCDA9D2" w14:textId="5DA269A5" w:rsidR="004152EB" w:rsidRDefault="001F4C75">
      <w:r>
        <w:t>Youssef Hatem </w:t>
      </w:r>
      <w:r>
        <w:t xml:space="preserve">    </w:t>
      </w:r>
      <w:r>
        <w:t>231001207 </w:t>
      </w:r>
    </w:p>
    <w:p w14:paraId="2BF8B5EE" w14:textId="77777777" w:rsidR="004152EB" w:rsidRDefault="00000000">
      <w:r>
        <w:t>Course Project - Clinic Management System Database</w:t>
      </w:r>
    </w:p>
    <w:sectPr w:rsidR="004152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907463">
    <w:abstractNumId w:val="8"/>
  </w:num>
  <w:num w:numId="2" w16cid:durableId="946540521">
    <w:abstractNumId w:val="6"/>
  </w:num>
  <w:num w:numId="3" w16cid:durableId="1342858079">
    <w:abstractNumId w:val="5"/>
  </w:num>
  <w:num w:numId="4" w16cid:durableId="1939019053">
    <w:abstractNumId w:val="4"/>
  </w:num>
  <w:num w:numId="5" w16cid:durableId="696393145">
    <w:abstractNumId w:val="7"/>
  </w:num>
  <w:num w:numId="6" w16cid:durableId="710350859">
    <w:abstractNumId w:val="3"/>
  </w:num>
  <w:num w:numId="7" w16cid:durableId="2001226356">
    <w:abstractNumId w:val="2"/>
  </w:num>
  <w:num w:numId="8" w16cid:durableId="408775462">
    <w:abstractNumId w:val="1"/>
  </w:num>
  <w:num w:numId="9" w16cid:durableId="132994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C75"/>
    <w:rsid w:val="0029639D"/>
    <w:rsid w:val="00326F90"/>
    <w:rsid w:val="004152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81488"/>
  <w14:defaultImageDpi w14:val="300"/>
  <w15:docId w15:val="{1DBDDD3B-62D1-4F73-80EE-9B3FE117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Logain Yasser</cp:lastModifiedBy>
  <cp:revision>2</cp:revision>
  <dcterms:created xsi:type="dcterms:W3CDTF">2013-12-23T23:15:00Z</dcterms:created>
  <dcterms:modified xsi:type="dcterms:W3CDTF">2025-05-22T15:08:00Z</dcterms:modified>
  <cp:category/>
</cp:coreProperties>
</file>